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557FB" w14:textId="77777777" w:rsidR="00C77786" w:rsidRPr="00EC09A7" w:rsidRDefault="00EC09A7">
      <w:pPr>
        <w:pStyle w:val="Heading1"/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Assignment 1 – Course Setup &amp; Environment Initialization</w:t>
      </w:r>
    </w:p>
    <w:p w14:paraId="5DACFFBD" w14:textId="3FAB8DBB" w:rsidR="00C77786" w:rsidRPr="00EC09A7" w:rsidRDefault="00EC09A7">
      <w:pPr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 xml:space="preserve">Due: </w:t>
      </w:r>
      <w:r w:rsidR="00D86C92" w:rsidRPr="00EC09A7">
        <w:rPr>
          <w:rFonts w:ascii="Aptos" w:hAnsi="Aptos"/>
          <w:sz w:val="24"/>
          <w:szCs w:val="24"/>
        </w:rPr>
        <w:t>09/01/2025</w:t>
      </w:r>
    </w:p>
    <w:p w14:paraId="50DBE168" w14:textId="52B52A9E" w:rsidR="00C77786" w:rsidRPr="00EC09A7" w:rsidRDefault="00EC09A7">
      <w:pPr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Welcome again! This first assignment will set you up with the essential tools and project structure we’ll rely on throughout the course. It’s simple</w:t>
      </w:r>
      <w:r w:rsidR="008C162E" w:rsidRPr="00EC09A7">
        <w:rPr>
          <w:rFonts w:ascii="Aptos" w:hAnsi="Aptos"/>
          <w:sz w:val="24"/>
          <w:szCs w:val="24"/>
        </w:rPr>
        <w:t xml:space="preserve">, yet </w:t>
      </w:r>
      <w:r w:rsidRPr="00EC09A7">
        <w:rPr>
          <w:rFonts w:ascii="Aptos" w:hAnsi="Aptos"/>
          <w:sz w:val="24"/>
          <w:szCs w:val="24"/>
        </w:rPr>
        <w:t>foundational</w:t>
      </w:r>
      <w:r w:rsidR="008C162E" w:rsidRPr="00EC09A7">
        <w:rPr>
          <w:rFonts w:ascii="Aptos" w:hAnsi="Aptos"/>
          <w:sz w:val="24"/>
          <w:szCs w:val="24"/>
        </w:rPr>
        <w:t xml:space="preserve">, </w:t>
      </w:r>
      <w:r w:rsidRPr="00EC09A7">
        <w:rPr>
          <w:rFonts w:ascii="Aptos" w:hAnsi="Aptos"/>
          <w:sz w:val="24"/>
          <w:szCs w:val="24"/>
        </w:rPr>
        <w:t>and completing it carefully now will save you time and confusion later.</w:t>
      </w:r>
    </w:p>
    <w:p w14:paraId="1E633444" w14:textId="77777777" w:rsidR="00C77786" w:rsidRPr="00EC09A7" w:rsidRDefault="00EC09A7">
      <w:pPr>
        <w:pStyle w:val="Heading2"/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Why this setup matters</w:t>
      </w:r>
    </w:p>
    <w:p w14:paraId="5ED8D43E" w14:textId="77777777" w:rsidR="00C77786" w:rsidRPr="00EC09A7" w:rsidRDefault="00EC09A7">
      <w:pPr>
        <w:pStyle w:val="Heading3"/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1. Setting up a Conda Environment (and why it’s important)</w:t>
      </w:r>
    </w:p>
    <w:p w14:paraId="3F532990" w14:textId="62701C7E" w:rsidR="00C77786" w:rsidRPr="00EC09A7" w:rsidRDefault="00EC09A7">
      <w:pPr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In this course, we’ll be writing and running a lot of Python code. But as your projects grow more complex, managing software versions and dependencies can quickly become overwhelming. That’s where Conda comes in.</w:t>
      </w:r>
      <w:r w:rsidRPr="00EC09A7">
        <w:rPr>
          <w:rFonts w:ascii="Aptos" w:hAnsi="Aptos"/>
          <w:sz w:val="24"/>
          <w:szCs w:val="24"/>
        </w:rPr>
        <w:br/>
      </w:r>
      <w:r w:rsidRPr="00EC09A7">
        <w:rPr>
          <w:rFonts w:ascii="Aptos" w:hAnsi="Aptos"/>
          <w:sz w:val="24"/>
          <w:szCs w:val="24"/>
        </w:rPr>
        <w:br/>
        <w:t>A Conda environment is an isolated workspace where you can install and manage specific versions of Python packages without interfering with your system or other projects. This is crucial for:</w:t>
      </w:r>
      <w:r w:rsidRPr="00EC09A7">
        <w:rPr>
          <w:rFonts w:ascii="Aptos" w:hAnsi="Aptos"/>
          <w:sz w:val="24"/>
          <w:szCs w:val="24"/>
        </w:rPr>
        <w:br/>
        <w:t>- Reproducibility</w:t>
      </w:r>
      <w:r w:rsidRPr="00EC09A7">
        <w:rPr>
          <w:rFonts w:ascii="Aptos" w:hAnsi="Aptos"/>
          <w:sz w:val="24"/>
          <w:szCs w:val="24"/>
        </w:rPr>
        <w:br/>
        <w:t>- Collaboration</w:t>
      </w:r>
      <w:r w:rsidRPr="00EC09A7">
        <w:rPr>
          <w:rFonts w:ascii="Aptos" w:hAnsi="Aptos"/>
          <w:sz w:val="24"/>
          <w:szCs w:val="24"/>
        </w:rPr>
        <w:br/>
        <w:t>- Project isolation</w:t>
      </w:r>
      <w:r w:rsidRPr="00EC09A7">
        <w:rPr>
          <w:rFonts w:ascii="Aptos" w:hAnsi="Aptos"/>
          <w:sz w:val="24"/>
          <w:szCs w:val="24"/>
        </w:rPr>
        <w:br/>
      </w:r>
      <w:r w:rsidRPr="00EC09A7">
        <w:rPr>
          <w:rFonts w:ascii="Aptos" w:hAnsi="Aptos"/>
          <w:sz w:val="24"/>
          <w:szCs w:val="24"/>
        </w:rPr>
        <w:br/>
        <w:t xml:space="preserve">You’ll define your own environment (called </w:t>
      </w:r>
      <w:r w:rsidR="008C162E" w:rsidRPr="00EC09A7">
        <w:rPr>
          <w:rFonts w:ascii="Aptos" w:hAnsi="Aptos"/>
          <w:sz w:val="24"/>
          <w:szCs w:val="24"/>
        </w:rPr>
        <w:t>“machine_learning”</w:t>
      </w:r>
      <w:r w:rsidRPr="00EC09A7">
        <w:rPr>
          <w:rFonts w:ascii="Aptos" w:hAnsi="Aptos"/>
          <w:sz w:val="24"/>
          <w:szCs w:val="24"/>
        </w:rPr>
        <w:t>) and add packages as needed. You won’t be given a pre-configured environment — learning to navigate technical documentation and build your own tools is part of the learning process.</w:t>
      </w:r>
    </w:p>
    <w:p w14:paraId="746E4763" w14:textId="77777777" w:rsidR="00C77786" w:rsidRPr="00EC09A7" w:rsidRDefault="00EC09A7">
      <w:pPr>
        <w:pStyle w:val="Heading4"/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Required packages for Assignment 1</w:t>
      </w:r>
    </w:p>
    <w:p w14:paraId="6D888A02" w14:textId="77777777" w:rsidR="0045186E" w:rsidRPr="00EC09A7" w:rsidRDefault="00EC09A7" w:rsidP="00A90160">
      <w:pPr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After installing Conda, activate your new environment and install the following packages:</w:t>
      </w:r>
      <w:r w:rsidRPr="00EC09A7">
        <w:rPr>
          <w:rFonts w:ascii="Aptos" w:hAnsi="Aptos"/>
          <w:sz w:val="24"/>
          <w:szCs w:val="24"/>
        </w:rPr>
        <w:br/>
      </w:r>
    </w:p>
    <w:p w14:paraId="45B58525" w14:textId="3E5C269E" w:rsidR="00C77786" w:rsidRPr="00EC09A7" w:rsidRDefault="00EC09A7" w:rsidP="00A90160">
      <w:pPr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b/>
          <w:bCs/>
          <w:sz w:val="24"/>
          <w:szCs w:val="24"/>
        </w:rPr>
        <w:t>pip install notebook</w:t>
      </w:r>
      <w:r w:rsidRPr="00EC09A7">
        <w:rPr>
          <w:rFonts w:ascii="Aptos" w:hAnsi="Aptos"/>
          <w:b/>
          <w:bCs/>
          <w:sz w:val="24"/>
          <w:szCs w:val="24"/>
        </w:rPr>
        <w:br/>
        <w:t>pip install spyder</w:t>
      </w:r>
      <w:r w:rsidRPr="00EC09A7">
        <w:rPr>
          <w:rFonts w:ascii="Aptos" w:hAnsi="Aptos"/>
          <w:b/>
          <w:bCs/>
          <w:sz w:val="24"/>
          <w:szCs w:val="24"/>
        </w:rPr>
        <w:br/>
        <w:t>pip install pandas</w:t>
      </w:r>
      <w:r w:rsidRPr="00EC09A7">
        <w:rPr>
          <w:rFonts w:ascii="Aptos" w:hAnsi="Aptos"/>
          <w:sz w:val="24"/>
          <w:szCs w:val="24"/>
        </w:rPr>
        <w:br/>
      </w:r>
      <w:r w:rsidRPr="00EC09A7">
        <w:rPr>
          <w:rFonts w:ascii="Aptos" w:hAnsi="Aptos"/>
          <w:sz w:val="24"/>
          <w:szCs w:val="24"/>
        </w:rPr>
        <w:br/>
        <w:t>We'll add more modules as we go. For now, this minimal setup will allow you to run Jupyter notebooks and begin coding.</w:t>
      </w:r>
      <w:r w:rsidRPr="00EC09A7">
        <w:rPr>
          <w:rFonts w:ascii="Aptos" w:hAnsi="Aptos"/>
          <w:sz w:val="24"/>
          <w:szCs w:val="24"/>
        </w:rPr>
        <w:br/>
      </w:r>
      <w:r w:rsidRPr="00EC09A7">
        <w:rPr>
          <w:rFonts w:ascii="Aptos" w:hAnsi="Aptos"/>
          <w:sz w:val="24"/>
          <w:szCs w:val="24"/>
        </w:rPr>
        <w:br/>
        <w:t xml:space="preserve">Going forward, every assignment you submit must include a requirements.txt file, generated from your active environment. This ensures that others can replicate your </w:t>
      </w:r>
      <w:r w:rsidRPr="00EC09A7">
        <w:rPr>
          <w:rFonts w:ascii="Aptos" w:hAnsi="Aptos"/>
          <w:sz w:val="24"/>
          <w:szCs w:val="24"/>
        </w:rPr>
        <w:lastRenderedPageBreak/>
        <w:t>exact setup using:</w:t>
      </w:r>
      <w:r w:rsidRPr="00EC09A7">
        <w:rPr>
          <w:rFonts w:ascii="Aptos" w:hAnsi="Aptos"/>
          <w:sz w:val="24"/>
          <w:szCs w:val="24"/>
        </w:rPr>
        <w:br/>
      </w:r>
      <w:r w:rsidRPr="00EC09A7">
        <w:rPr>
          <w:rFonts w:ascii="Aptos" w:hAnsi="Aptos"/>
          <w:b/>
          <w:bCs/>
          <w:sz w:val="24"/>
          <w:szCs w:val="24"/>
        </w:rPr>
        <w:t>pip install -r requirements.txt</w:t>
      </w:r>
    </w:p>
    <w:p w14:paraId="5FC1B0BC" w14:textId="77777777" w:rsidR="00C77786" w:rsidRPr="00EC09A7" w:rsidRDefault="00EC09A7">
      <w:pPr>
        <w:pStyle w:val="Heading2"/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What to do</w:t>
      </w:r>
    </w:p>
    <w:p w14:paraId="24A60366" w14:textId="77777777" w:rsidR="00C77786" w:rsidRPr="00EC09A7" w:rsidRDefault="00EC09A7">
      <w:pPr>
        <w:pStyle w:val="Heading3"/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Step 1: Install Anaconda</w:t>
      </w:r>
    </w:p>
    <w:p w14:paraId="0FDD3780" w14:textId="77777777" w:rsidR="00C77786" w:rsidRPr="00EC09A7" w:rsidRDefault="00EC09A7">
      <w:pPr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Download and install Anaconda from the official site: https://www.anaconda.com/products/distribution</w:t>
      </w:r>
    </w:p>
    <w:p w14:paraId="34A6DC01" w14:textId="77777777" w:rsidR="00C77786" w:rsidRPr="00EC09A7" w:rsidRDefault="00EC09A7">
      <w:pPr>
        <w:pStyle w:val="Heading3"/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Step 2: Create a new Conda environment</w:t>
      </w:r>
    </w:p>
    <w:p w14:paraId="0052D62D" w14:textId="5BA4F85D" w:rsidR="00C77786" w:rsidRPr="00EC09A7" w:rsidRDefault="00EC09A7">
      <w:pPr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1. Open the Anaconda Prompt (Windows) or Terminal (Mac/Linux)</w:t>
      </w:r>
      <w:r w:rsidRPr="00EC09A7">
        <w:rPr>
          <w:rFonts w:ascii="Aptos" w:hAnsi="Aptos"/>
          <w:sz w:val="24"/>
          <w:szCs w:val="24"/>
        </w:rPr>
        <w:br/>
        <w:t>2. Run:</w:t>
      </w:r>
      <w:r w:rsidRPr="00EC09A7">
        <w:rPr>
          <w:rFonts w:ascii="Aptos" w:hAnsi="Aptos"/>
          <w:sz w:val="24"/>
          <w:szCs w:val="24"/>
        </w:rPr>
        <w:br/>
        <w:t xml:space="preserve">  </w:t>
      </w:r>
      <w:r w:rsidRPr="00EC09A7">
        <w:rPr>
          <w:rFonts w:ascii="Aptos" w:hAnsi="Aptos"/>
          <w:b/>
          <w:bCs/>
          <w:sz w:val="24"/>
          <w:szCs w:val="24"/>
        </w:rPr>
        <w:t xml:space="preserve">conda create --name </w:t>
      </w:r>
      <w:r w:rsidR="00A337FF" w:rsidRPr="00EC09A7">
        <w:rPr>
          <w:rFonts w:ascii="Aptos" w:hAnsi="Aptos"/>
          <w:b/>
          <w:bCs/>
          <w:sz w:val="24"/>
          <w:szCs w:val="24"/>
        </w:rPr>
        <w:t>machine_learning</w:t>
      </w:r>
      <w:r w:rsidRPr="00EC09A7">
        <w:rPr>
          <w:rFonts w:ascii="Aptos" w:hAnsi="Aptos"/>
          <w:b/>
          <w:bCs/>
          <w:sz w:val="24"/>
          <w:szCs w:val="24"/>
        </w:rPr>
        <w:t xml:space="preserve"> python=3.11</w:t>
      </w:r>
      <w:r w:rsidRPr="00EC09A7">
        <w:rPr>
          <w:rFonts w:ascii="Aptos" w:hAnsi="Aptos"/>
          <w:sz w:val="24"/>
          <w:szCs w:val="24"/>
        </w:rPr>
        <w:br/>
        <w:t>3. Activate:</w:t>
      </w:r>
      <w:r w:rsidRPr="00EC09A7">
        <w:rPr>
          <w:rFonts w:ascii="Aptos" w:hAnsi="Aptos"/>
          <w:sz w:val="24"/>
          <w:szCs w:val="24"/>
        </w:rPr>
        <w:br/>
        <w:t xml:space="preserve"> </w:t>
      </w:r>
      <w:r w:rsidRPr="00EC09A7">
        <w:rPr>
          <w:rFonts w:ascii="Aptos" w:hAnsi="Aptos"/>
          <w:b/>
          <w:bCs/>
          <w:sz w:val="24"/>
          <w:szCs w:val="24"/>
        </w:rPr>
        <w:t xml:space="preserve"> conda activate </w:t>
      </w:r>
      <w:r w:rsidR="0045186E" w:rsidRPr="00EC09A7">
        <w:rPr>
          <w:rFonts w:ascii="Aptos" w:hAnsi="Aptos"/>
          <w:b/>
          <w:bCs/>
          <w:sz w:val="24"/>
          <w:szCs w:val="24"/>
        </w:rPr>
        <w:t>machine_learning</w:t>
      </w:r>
      <w:r w:rsidRPr="00EC09A7">
        <w:rPr>
          <w:rFonts w:ascii="Aptos" w:hAnsi="Aptos"/>
          <w:sz w:val="24"/>
          <w:szCs w:val="24"/>
        </w:rPr>
        <w:br/>
        <w:t>4. Install:</w:t>
      </w:r>
      <w:r w:rsidRPr="00EC09A7">
        <w:rPr>
          <w:rFonts w:ascii="Aptos" w:hAnsi="Aptos"/>
          <w:sz w:val="24"/>
          <w:szCs w:val="24"/>
        </w:rPr>
        <w:br/>
        <w:t xml:space="preserve">  </w:t>
      </w:r>
      <w:r w:rsidRPr="00EC09A7">
        <w:rPr>
          <w:rFonts w:ascii="Aptos" w:hAnsi="Aptos"/>
          <w:b/>
          <w:bCs/>
          <w:sz w:val="24"/>
          <w:szCs w:val="24"/>
        </w:rPr>
        <w:t>pip install notebook</w:t>
      </w:r>
      <w:r w:rsidRPr="00EC09A7">
        <w:rPr>
          <w:rFonts w:ascii="Aptos" w:hAnsi="Aptos"/>
          <w:b/>
          <w:bCs/>
          <w:sz w:val="24"/>
          <w:szCs w:val="24"/>
        </w:rPr>
        <w:br/>
        <w:t xml:space="preserve">  pip install spyder</w:t>
      </w:r>
      <w:r w:rsidRPr="00EC09A7">
        <w:rPr>
          <w:rFonts w:ascii="Aptos" w:hAnsi="Aptos"/>
          <w:b/>
          <w:bCs/>
          <w:sz w:val="24"/>
          <w:szCs w:val="24"/>
        </w:rPr>
        <w:br/>
        <w:t xml:space="preserve">  pip install pandas</w:t>
      </w:r>
      <w:r w:rsidRPr="00EC09A7">
        <w:rPr>
          <w:rFonts w:ascii="Aptos" w:hAnsi="Aptos"/>
          <w:sz w:val="24"/>
          <w:szCs w:val="24"/>
        </w:rPr>
        <w:br/>
        <w:t>5. Launch Jupyter:</w:t>
      </w:r>
      <w:r w:rsidRPr="00EC09A7">
        <w:rPr>
          <w:rFonts w:ascii="Aptos" w:hAnsi="Aptos"/>
          <w:sz w:val="24"/>
          <w:szCs w:val="24"/>
        </w:rPr>
        <w:br/>
        <w:t xml:space="preserve">  </w:t>
      </w:r>
      <w:r w:rsidRPr="00EC09A7">
        <w:rPr>
          <w:rFonts w:ascii="Aptos" w:hAnsi="Aptos"/>
          <w:b/>
          <w:bCs/>
          <w:sz w:val="24"/>
          <w:szCs w:val="24"/>
        </w:rPr>
        <w:t>jupyter notebook</w:t>
      </w:r>
      <w:r w:rsidRPr="00EC09A7">
        <w:rPr>
          <w:rFonts w:ascii="Aptos" w:hAnsi="Aptos"/>
          <w:sz w:val="24"/>
          <w:szCs w:val="24"/>
        </w:rPr>
        <w:br/>
        <w:t>6. List environments:</w:t>
      </w:r>
      <w:r w:rsidRPr="00EC09A7">
        <w:rPr>
          <w:rFonts w:ascii="Aptos" w:hAnsi="Aptos"/>
          <w:sz w:val="24"/>
          <w:szCs w:val="24"/>
        </w:rPr>
        <w:br/>
        <w:t xml:space="preserve">  </w:t>
      </w:r>
      <w:r w:rsidRPr="00EC09A7">
        <w:rPr>
          <w:rFonts w:ascii="Aptos" w:hAnsi="Aptos"/>
          <w:b/>
          <w:bCs/>
          <w:sz w:val="24"/>
          <w:szCs w:val="24"/>
        </w:rPr>
        <w:t>conda env list</w:t>
      </w:r>
      <w:r w:rsidRPr="00EC09A7">
        <w:rPr>
          <w:rFonts w:ascii="Aptos" w:hAnsi="Aptos"/>
          <w:sz w:val="24"/>
          <w:szCs w:val="24"/>
        </w:rPr>
        <w:br/>
      </w:r>
      <w:r w:rsidRPr="00EC09A7">
        <w:rPr>
          <w:rFonts w:ascii="Aptos" w:hAnsi="Aptos"/>
          <w:sz w:val="24"/>
          <w:szCs w:val="24"/>
        </w:rPr>
        <w:br/>
        <w:t>Reference:</w:t>
      </w:r>
      <w:r w:rsidRPr="00EC09A7">
        <w:rPr>
          <w:rFonts w:ascii="Aptos" w:hAnsi="Aptos"/>
          <w:sz w:val="24"/>
          <w:szCs w:val="24"/>
        </w:rPr>
        <w:br/>
        <w:t>- Getting Started: https://docs.conda.io/projects/conda/en/latest/user-guide/getting-started.html</w:t>
      </w:r>
      <w:r w:rsidRPr="00EC09A7">
        <w:rPr>
          <w:rFonts w:ascii="Aptos" w:hAnsi="Aptos"/>
          <w:sz w:val="24"/>
          <w:szCs w:val="24"/>
        </w:rPr>
        <w:br/>
        <w:t>- What is a Conda environment?: https://docs.conda.io/projects/conda/en/latest/user-guide/concepts/environments.html</w:t>
      </w:r>
    </w:p>
    <w:p w14:paraId="04EF3E97" w14:textId="77777777" w:rsidR="00C77786" w:rsidRPr="00EC09A7" w:rsidRDefault="00EC09A7">
      <w:pPr>
        <w:pStyle w:val="Heading3"/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Step 3: Set up your course workspace</w:t>
      </w:r>
    </w:p>
    <w:p w14:paraId="6940C9D9" w14:textId="77777777" w:rsidR="00C77786" w:rsidRPr="00EC09A7" w:rsidRDefault="00EC09A7">
      <w:pPr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Create this directory structure:</w:t>
      </w:r>
    </w:p>
    <w:p w14:paraId="758C6B5F" w14:textId="77777777" w:rsidR="00C77786" w:rsidRPr="00EC09A7" w:rsidRDefault="00EC09A7">
      <w:pPr>
        <w:pStyle w:val="IntenseQuote"/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2025Fall_ADAN7430/</w:t>
      </w:r>
      <w:r w:rsidRPr="00EC09A7">
        <w:rPr>
          <w:rFonts w:ascii="Aptos" w:hAnsi="Aptos"/>
          <w:sz w:val="24"/>
          <w:szCs w:val="24"/>
        </w:rPr>
        <w:br/>
      </w:r>
      <w:r w:rsidRPr="00EC09A7">
        <w:rPr>
          <w:rFonts w:ascii="MS Gothic" w:eastAsia="MS Gothic" w:hAnsi="MS Gothic" w:cs="MS Gothic" w:hint="eastAsia"/>
          <w:sz w:val="24"/>
          <w:szCs w:val="24"/>
        </w:rPr>
        <w:t>├</w:t>
      </w:r>
      <w:r w:rsidRPr="00EC09A7">
        <w:rPr>
          <w:rFonts w:ascii="Aptos" w:hAnsi="Aptos" w:cs="Aptos"/>
          <w:sz w:val="24"/>
          <w:szCs w:val="24"/>
        </w:rPr>
        <w:t>──</w:t>
      </w:r>
      <w:r w:rsidRPr="00EC09A7">
        <w:rPr>
          <w:rFonts w:ascii="Aptos" w:hAnsi="Aptos"/>
          <w:sz w:val="24"/>
          <w:szCs w:val="24"/>
        </w:rPr>
        <w:t xml:space="preserve"> Docs/</w:t>
      </w:r>
      <w:r w:rsidRPr="00EC09A7">
        <w:rPr>
          <w:rFonts w:ascii="Aptos" w:hAnsi="Aptos"/>
          <w:sz w:val="24"/>
          <w:szCs w:val="24"/>
        </w:rPr>
        <w:br/>
      </w:r>
      <w:r w:rsidRPr="00EC09A7">
        <w:rPr>
          <w:rFonts w:ascii="MS Gothic" w:eastAsia="MS Gothic" w:hAnsi="MS Gothic" w:cs="MS Gothic" w:hint="eastAsia"/>
          <w:sz w:val="24"/>
          <w:szCs w:val="24"/>
        </w:rPr>
        <w:t>├</w:t>
      </w:r>
      <w:r w:rsidRPr="00EC09A7">
        <w:rPr>
          <w:rFonts w:ascii="Aptos" w:hAnsi="Aptos" w:cs="Aptos"/>
          <w:sz w:val="24"/>
          <w:szCs w:val="24"/>
        </w:rPr>
        <w:t>──</w:t>
      </w:r>
      <w:r w:rsidRPr="00EC09A7">
        <w:rPr>
          <w:rFonts w:ascii="Aptos" w:hAnsi="Aptos"/>
          <w:sz w:val="24"/>
          <w:szCs w:val="24"/>
        </w:rPr>
        <w:t xml:space="preserve"> Presentations/</w:t>
      </w:r>
      <w:r w:rsidRPr="00EC09A7">
        <w:rPr>
          <w:rFonts w:ascii="Aptos" w:hAnsi="Aptos"/>
          <w:sz w:val="24"/>
          <w:szCs w:val="24"/>
        </w:rPr>
        <w:br/>
      </w:r>
      <w:r w:rsidRPr="00EC09A7">
        <w:rPr>
          <w:rFonts w:ascii="MS Gothic" w:eastAsia="MS Gothic" w:hAnsi="MS Gothic" w:cs="MS Gothic" w:hint="eastAsia"/>
          <w:sz w:val="24"/>
          <w:szCs w:val="24"/>
        </w:rPr>
        <w:t>├</w:t>
      </w:r>
      <w:r w:rsidRPr="00EC09A7">
        <w:rPr>
          <w:rFonts w:ascii="Aptos" w:hAnsi="Aptos" w:cs="Aptos"/>
          <w:sz w:val="24"/>
          <w:szCs w:val="24"/>
        </w:rPr>
        <w:t>──</w:t>
      </w:r>
      <w:r w:rsidRPr="00EC09A7">
        <w:rPr>
          <w:rFonts w:ascii="Aptos" w:hAnsi="Aptos"/>
          <w:sz w:val="24"/>
          <w:szCs w:val="24"/>
        </w:rPr>
        <w:t xml:space="preserve"> assignments/</w:t>
      </w:r>
      <w:r w:rsidRPr="00EC09A7">
        <w:rPr>
          <w:rFonts w:ascii="Aptos" w:hAnsi="Aptos"/>
          <w:sz w:val="24"/>
          <w:szCs w:val="24"/>
        </w:rPr>
        <w:br/>
      </w:r>
      <w:r w:rsidRPr="00EC09A7">
        <w:rPr>
          <w:rFonts w:ascii="Aptos" w:hAnsi="Aptos" w:cs="Aptos"/>
          <w:sz w:val="24"/>
          <w:szCs w:val="24"/>
        </w:rPr>
        <w:t>│</w:t>
      </w:r>
      <w:r w:rsidRPr="00EC09A7">
        <w:rPr>
          <w:rFonts w:ascii="Aptos" w:hAnsi="Aptos"/>
          <w:sz w:val="24"/>
          <w:szCs w:val="24"/>
        </w:rPr>
        <w:t xml:space="preserve">   </w:t>
      </w:r>
      <w:r w:rsidRPr="00EC09A7">
        <w:rPr>
          <w:rFonts w:ascii="Aptos" w:hAnsi="Aptos" w:cs="Aptos"/>
          <w:sz w:val="24"/>
          <w:szCs w:val="24"/>
        </w:rPr>
        <w:t>└──</w:t>
      </w:r>
      <w:r w:rsidRPr="00EC09A7">
        <w:rPr>
          <w:rFonts w:ascii="Aptos" w:hAnsi="Aptos"/>
          <w:sz w:val="24"/>
          <w:szCs w:val="24"/>
        </w:rPr>
        <w:t xml:space="preserve"> assignment_0/</w:t>
      </w:r>
      <w:r w:rsidRPr="00EC09A7">
        <w:rPr>
          <w:rFonts w:ascii="Aptos" w:hAnsi="Aptos"/>
          <w:sz w:val="24"/>
          <w:szCs w:val="24"/>
        </w:rPr>
        <w:br/>
      </w:r>
      <w:r w:rsidRPr="00EC09A7">
        <w:rPr>
          <w:rFonts w:ascii="Aptos" w:hAnsi="Aptos" w:cs="Aptos"/>
          <w:sz w:val="24"/>
          <w:szCs w:val="24"/>
        </w:rPr>
        <w:t>│</w:t>
      </w:r>
      <w:r w:rsidRPr="00EC09A7">
        <w:rPr>
          <w:rFonts w:ascii="Aptos" w:hAnsi="Aptos"/>
          <w:sz w:val="24"/>
          <w:szCs w:val="24"/>
        </w:rPr>
        <w:t xml:space="preserve">       </w:t>
      </w:r>
      <w:r w:rsidRPr="00EC09A7">
        <w:rPr>
          <w:rFonts w:ascii="MS Gothic" w:eastAsia="MS Gothic" w:hAnsi="MS Gothic" w:cs="MS Gothic" w:hint="eastAsia"/>
          <w:sz w:val="24"/>
          <w:szCs w:val="24"/>
        </w:rPr>
        <w:t>├</w:t>
      </w:r>
      <w:r w:rsidRPr="00EC09A7">
        <w:rPr>
          <w:rFonts w:ascii="Aptos" w:hAnsi="Aptos" w:cs="Aptos"/>
          <w:sz w:val="24"/>
          <w:szCs w:val="24"/>
        </w:rPr>
        <w:t>──</w:t>
      </w:r>
      <w:r w:rsidRPr="00EC09A7">
        <w:rPr>
          <w:rFonts w:ascii="Aptos" w:hAnsi="Aptos"/>
          <w:sz w:val="24"/>
          <w:szCs w:val="24"/>
        </w:rPr>
        <w:t xml:space="preserve"> Code/</w:t>
      </w:r>
      <w:r w:rsidRPr="00EC09A7">
        <w:rPr>
          <w:rFonts w:ascii="Aptos" w:hAnsi="Aptos"/>
          <w:sz w:val="24"/>
          <w:szCs w:val="24"/>
        </w:rPr>
        <w:br/>
      </w:r>
      <w:r w:rsidRPr="00EC09A7">
        <w:rPr>
          <w:rFonts w:ascii="Aptos" w:hAnsi="Aptos" w:cs="Aptos"/>
          <w:sz w:val="24"/>
          <w:szCs w:val="24"/>
        </w:rPr>
        <w:lastRenderedPageBreak/>
        <w:t>│</w:t>
      </w:r>
      <w:r w:rsidRPr="00EC09A7">
        <w:rPr>
          <w:rFonts w:ascii="Aptos" w:hAnsi="Aptos"/>
          <w:sz w:val="24"/>
          <w:szCs w:val="24"/>
        </w:rPr>
        <w:t xml:space="preserve">       </w:t>
      </w:r>
      <w:r w:rsidRPr="00EC09A7">
        <w:rPr>
          <w:rFonts w:ascii="MS Gothic" w:eastAsia="MS Gothic" w:hAnsi="MS Gothic" w:cs="MS Gothic" w:hint="eastAsia"/>
          <w:sz w:val="24"/>
          <w:szCs w:val="24"/>
        </w:rPr>
        <w:t>├</w:t>
      </w:r>
      <w:r w:rsidRPr="00EC09A7">
        <w:rPr>
          <w:rFonts w:ascii="Aptos" w:hAnsi="Aptos" w:cs="Aptos"/>
          <w:sz w:val="24"/>
          <w:szCs w:val="24"/>
        </w:rPr>
        <w:t>──</w:t>
      </w:r>
      <w:r w:rsidRPr="00EC09A7">
        <w:rPr>
          <w:rFonts w:ascii="Aptos" w:hAnsi="Aptos"/>
          <w:sz w:val="24"/>
          <w:szCs w:val="24"/>
        </w:rPr>
        <w:t xml:space="preserve"> RawData/</w:t>
      </w:r>
      <w:r w:rsidRPr="00EC09A7">
        <w:rPr>
          <w:rFonts w:ascii="Aptos" w:hAnsi="Aptos"/>
          <w:sz w:val="24"/>
          <w:szCs w:val="24"/>
        </w:rPr>
        <w:br/>
      </w:r>
      <w:r w:rsidRPr="00EC09A7">
        <w:rPr>
          <w:rFonts w:ascii="Aptos" w:hAnsi="Aptos" w:cs="Aptos"/>
          <w:sz w:val="24"/>
          <w:szCs w:val="24"/>
        </w:rPr>
        <w:t>│</w:t>
      </w:r>
      <w:r w:rsidRPr="00EC09A7">
        <w:rPr>
          <w:rFonts w:ascii="Aptos" w:hAnsi="Aptos"/>
          <w:sz w:val="24"/>
          <w:szCs w:val="24"/>
        </w:rPr>
        <w:t xml:space="preserve">       </w:t>
      </w:r>
      <w:r w:rsidRPr="00EC09A7">
        <w:rPr>
          <w:rFonts w:ascii="MS Gothic" w:eastAsia="MS Gothic" w:hAnsi="MS Gothic" w:cs="MS Gothic" w:hint="eastAsia"/>
          <w:sz w:val="24"/>
          <w:szCs w:val="24"/>
        </w:rPr>
        <w:t>├</w:t>
      </w:r>
      <w:r w:rsidRPr="00EC09A7">
        <w:rPr>
          <w:rFonts w:ascii="Aptos" w:hAnsi="Aptos" w:cs="Aptos"/>
          <w:sz w:val="24"/>
          <w:szCs w:val="24"/>
        </w:rPr>
        <w:t>──</w:t>
      </w:r>
      <w:r w:rsidRPr="00EC09A7">
        <w:rPr>
          <w:rFonts w:ascii="Aptos" w:hAnsi="Aptos"/>
          <w:sz w:val="24"/>
          <w:szCs w:val="24"/>
        </w:rPr>
        <w:t xml:space="preserve"> ProcessedData/</w:t>
      </w:r>
      <w:r w:rsidRPr="00EC09A7">
        <w:rPr>
          <w:rFonts w:ascii="Aptos" w:hAnsi="Aptos"/>
          <w:sz w:val="24"/>
          <w:szCs w:val="24"/>
        </w:rPr>
        <w:br/>
      </w:r>
      <w:r w:rsidRPr="00EC09A7">
        <w:rPr>
          <w:rFonts w:ascii="Aptos" w:hAnsi="Aptos" w:cs="Aptos"/>
          <w:sz w:val="24"/>
          <w:szCs w:val="24"/>
        </w:rPr>
        <w:t>│</w:t>
      </w:r>
      <w:r w:rsidRPr="00EC09A7">
        <w:rPr>
          <w:rFonts w:ascii="Aptos" w:hAnsi="Aptos"/>
          <w:sz w:val="24"/>
          <w:szCs w:val="24"/>
        </w:rPr>
        <w:t xml:space="preserve">       </w:t>
      </w:r>
      <w:r w:rsidRPr="00EC09A7">
        <w:rPr>
          <w:rFonts w:ascii="MS Gothic" w:eastAsia="MS Gothic" w:hAnsi="MS Gothic" w:cs="MS Gothic" w:hint="eastAsia"/>
          <w:sz w:val="24"/>
          <w:szCs w:val="24"/>
        </w:rPr>
        <w:t>├</w:t>
      </w:r>
      <w:r w:rsidRPr="00EC09A7">
        <w:rPr>
          <w:rFonts w:ascii="Aptos" w:hAnsi="Aptos" w:cs="Aptos"/>
          <w:sz w:val="24"/>
          <w:szCs w:val="24"/>
        </w:rPr>
        <w:t>──</w:t>
      </w:r>
      <w:r w:rsidRPr="00EC09A7">
        <w:rPr>
          <w:rFonts w:ascii="Aptos" w:hAnsi="Aptos"/>
          <w:sz w:val="24"/>
          <w:szCs w:val="24"/>
        </w:rPr>
        <w:t xml:space="preserve"> Output/</w:t>
      </w:r>
      <w:r w:rsidRPr="00EC09A7">
        <w:rPr>
          <w:rFonts w:ascii="Aptos" w:hAnsi="Aptos"/>
          <w:sz w:val="24"/>
          <w:szCs w:val="24"/>
        </w:rPr>
        <w:br/>
      </w:r>
    </w:p>
    <w:p w14:paraId="270017E5" w14:textId="77777777" w:rsidR="00C77786" w:rsidRPr="00EC09A7" w:rsidRDefault="00EC09A7">
      <w:pPr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This structure will be used for every assignment. Following it ensures code is shareable, reproducible, and easy to maintain.</w:t>
      </w:r>
    </w:p>
    <w:p w14:paraId="49A173BF" w14:textId="77777777" w:rsidR="00C77786" w:rsidRPr="00EC09A7" w:rsidRDefault="00EC09A7">
      <w:pPr>
        <w:pStyle w:val="Heading3"/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Step 4: Set up Git &amp; GitHub</w:t>
      </w:r>
    </w:p>
    <w:p w14:paraId="51E25222" w14:textId="77777777" w:rsidR="00C77786" w:rsidRPr="00EC09A7" w:rsidRDefault="00EC09A7">
      <w:pPr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1. Create a GitHub account: https://github.com</w:t>
      </w:r>
      <w:r w:rsidRPr="00EC09A7">
        <w:rPr>
          <w:rFonts w:ascii="Aptos" w:hAnsi="Aptos"/>
          <w:sz w:val="24"/>
          <w:szCs w:val="24"/>
        </w:rPr>
        <w:br/>
        <w:t>2. Initialize a Git repo inside your assignment_0 folder:</w:t>
      </w:r>
      <w:r w:rsidRPr="00EC09A7">
        <w:rPr>
          <w:rFonts w:ascii="Aptos" w:hAnsi="Aptos"/>
          <w:sz w:val="24"/>
          <w:szCs w:val="24"/>
        </w:rPr>
        <w:br/>
        <w:t xml:space="preserve">   </w:t>
      </w:r>
      <w:r w:rsidRPr="00EC09A7">
        <w:rPr>
          <w:rFonts w:ascii="Aptos" w:hAnsi="Aptos"/>
          <w:b/>
          <w:bCs/>
          <w:sz w:val="24"/>
          <w:szCs w:val="24"/>
        </w:rPr>
        <w:t>cd path/to/assignment_0</w:t>
      </w:r>
      <w:r w:rsidRPr="00EC09A7">
        <w:rPr>
          <w:rFonts w:ascii="Aptos" w:hAnsi="Aptos"/>
          <w:sz w:val="24"/>
          <w:szCs w:val="24"/>
        </w:rPr>
        <w:br/>
        <w:t xml:space="preserve">   </w:t>
      </w:r>
      <w:r w:rsidRPr="00EC09A7">
        <w:rPr>
          <w:rFonts w:ascii="Aptos" w:hAnsi="Aptos"/>
          <w:b/>
          <w:bCs/>
          <w:sz w:val="24"/>
          <w:szCs w:val="24"/>
        </w:rPr>
        <w:t>git init</w:t>
      </w:r>
      <w:r w:rsidRPr="00EC09A7">
        <w:rPr>
          <w:rFonts w:ascii="Aptos" w:hAnsi="Aptos"/>
          <w:b/>
          <w:bCs/>
          <w:sz w:val="24"/>
          <w:szCs w:val="24"/>
        </w:rPr>
        <w:br/>
        <w:t xml:space="preserve">   git add .</w:t>
      </w:r>
      <w:r w:rsidRPr="00EC09A7">
        <w:rPr>
          <w:rFonts w:ascii="Aptos" w:hAnsi="Aptos"/>
          <w:b/>
          <w:bCs/>
          <w:sz w:val="24"/>
          <w:szCs w:val="24"/>
        </w:rPr>
        <w:br/>
        <w:t xml:space="preserve">   git commit -m "Initial commit: setup for assignment_0"</w:t>
      </w:r>
      <w:r w:rsidRPr="00EC09A7">
        <w:rPr>
          <w:rFonts w:ascii="Aptos" w:hAnsi="Aptos"/>
          <w:sz w:val="24"/>
          <w:szCs w:val="24"/>
        </w:rPr>
        <w:br/>
        <w:t>3. Create a GitHub repo and push your local repo following GitHub instructions.</w:t>
      </w:r>
    </w:p>
    <w:p w14:paraId="7275C3D5" w14:textId="77777777" w:rsidR="00C77786" w:rsidRPr="00EC09A7" w:rsidRDefault="00EC09A7">
      <w:pPr>
        <w:pStyle w:val="Heading2"/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What to submit</w:t>
      </w:r>
    </w:p>
    <w:p w14:paraId="2AE6A848" w14:textId="77777777" w:rsidR="00C77786" w:rsidRPr="00EC09A7" w:rsidRDefault="00EC09A7">
      <w:pPr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You’ll submit two deliverables:</w:t>
      </w:r>
    </w:p>
    <w:p w14:paraId="6DD2AD31" w14:textId="77777777" w:rsidR="00C77786" w:rsidRPr="00EC09A7" w:rsidRDefault="00EC09A7">
      <w:pPr>
        <w:pStyle w:val="Heading3"/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1. A link to your GitHub repository</w:t>
      </w:r>
    </w:p>
    <w:p w14:paraId="464B253D" w14:textId="77777777" w:rsidR="00C77786" w:rsidRPr="00EC09A7" w:rsidRDefault="00EC09A7">
      <w:pPr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Make sure it includes:</w:t>
      </w:r>
    </w:p>
    <w:p w14:paraId="4BE0797D" w14:textId="77777777" w:rsidR="00C77786" w:rsidRPr="00EC09A7" w:rsidRDefault="00EC09A7">
      <w:pPr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- The full assignment_0 folder with all subfolders</w:t>
      </w:r>
      <w:r w:rsidRPr="00EC09A7">
        <w:rPr>
          <w:rFonts w:ascii="Aptos" w:hAnsi="Aptos"/>
          <w:sz w:val="24"/>
          <w:szCs w:val="24"/>
        </w:rPr>
        <w:br/>
        <w:t>- A requirements.txt file generated from your environment (pip freeze &gt; requirements.txt)</w:t>
      </w:r>
    </w:p>
    <w:p w14:paraId="7DA19290" w14:textId="77777777" w:rsidR="00C77786" w:rsidRPr="00EC09A7" w:rsidRDefault="00EC09A7">
      <w:pPr>
        <w:pStyle w:val="Heading3"/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2. A Jupyter notebook named assignment_0_setup.ipynb</w:t>
      </w:r>
    </w:p>
    <w:p w14:paraId="3A809C91" w14:textId="77777777" w:rsidR="00C77786" w:rsidRPr="00EC09A7" w:rsidRDefault="00EC09A7">
      <w:pPr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This notebook should include:</w:t>
      </w:r>
    </w:p>
    <w:p w14:paraId="7303430F" w14:textId="1C4125A4" w:rsidR="00C77786" w:rsidRPr="00EC09A7" w:rsidRDefault="00EC09A7">
      <w:pPr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- A screenshot showing your conda environments (from conda env list)</w:t>
      </w:r>
      <w:r w:rsidRPr="00EC09A7">
        <w:rPr>
          <w:rFonts w:ascii="Aptos" w:hAnsi="Aptos"/>
          <w:sz w:val="24"/>
          <w:szCs w:val="24"/>
        </w:rPr>
        <w:br/>
        <w:t>- A short description of what a conda environment is and why it’s useful (in your own words)</w:t>
      </w:r>
      <w:r w:rsidRPr="00EC09A7">
        <w:rPr>
          <w:rFonts w:ascii="Aptos" w:hAnsi="Aptos"/>
          <w:sz w:val="24"/>
          <w:szCs w:val="24"/>
        </w:rPr>
        <w:br/>
        <w:t xml:space="preserve">- A summary of key takeaways from the two </w:t>
      </w:r>
      <w:r w:rsidR="008673B0" w:rsidRPr="00EC09A7">
        <w:rPr>
          <w:rFonts w:ascii="Aptos" w:hAnsi="Aptos"/>
          <w:sz w:val="24"/>
          <w:szCs w:val="24"/>
        </w:rPr>
        <w:t xml:space="preserve">python </w:t>
      </w:r>
      <w:r w:rsidRPr="00EC09A7">
        <w:rPr>
          <w:rFonts w:ascii="Aptos" w:hAnsi="Aptos"/>
          <w:sz w:val="24"/>
          <w:szCs w:val="24"/>
        </w:rPr>
        <w:t xml:space="preserve">notebooks posted in </w:t>
      </w:r>
      <w:r w:rsidR="008673B0" w:rsidRPr="00EC09A7">
        <w:rPr>
          <w:rFonts w:ascii="Aptos" w:hAnsi="Aptos"/>
          <w:sz w:val="24"/>
          <w:szCs w:val="24"/>
        </w:rPr>
        <w:t>the assignment_1 page</w:t>
      </w:r>
      <w:r w:rsidRPr="00EC09A7">
        <w:rPr>
          <w:rFonts w:ascii="Aptos" w:hAnsi="Aptos"/>
          <w:sz w:val="24"/>
          <w:szCs w:val="24"/>
        </w:rPr>
        <w:t xml:space="preserve"> on Canvas</w:t>
      </w:r>
    </w:p>
    <w:p w14:paraId="15AFA20D" w14:textId="77777777" w:rsidR="00EC09A7" w:rsidRDefault="00EC09A7">
      <w:pPr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t>Feel free to reach out on Canvas or drop into office hours (Fridays at 4:00pm ET) if you get stuck or want to talk through any part of the setup.</w:t>
      </w:r>
      <w:r w:rsidRPr="00EC09A7">
        <w:rPr>
          <w:rFonts w:ascii="Aptos" w:hAnsi="Aptos"/>
          <w:sz w:val="24"/>
          <w:szCs w:val="24"/>
        </w:rPr>
        <w:br/>
      </w:r>
      <w:r w:rsidRPr="00EC09A7">
        <w:rPr>
          <w:rFonts w:ascii="Aptos" w:hAnsi="Aptos"/>
          <w:sz w:val="24"/>
          <w:szCs w:val="24"/>
        </w:rPr>
        <w:br/>
        <w:t>Let’s get rolling!</w:t>
      </w:r>
    </w:p>
    <w:p w14:paraId="5F30953A" w14:textId="74AFC1ED" w:rsidR="00C77786" w:rsidRPr="00EC09A7" w:rsidRDefault="00EC09A7">
      <w:pPr>
        <w:rPr>
          <w:rFonts w:ascii="Aptos" w:hAnsi="Aptos"/>
          <w:sz w:val="24"/>
          <w:szCs w:val="24"/>
        </w:rPr>
      </w:pPr>
      <w:r w:rsidRPr="00EC09A7">
        <w:rPr>
          <w:rFonts w:ascii="Aptos" w:hAnsi="Aptos"/>
          <w:sz w:val="24"/>
          <w:szCs w:val="24"/>
        </w:rPr>
        <w:lastRenderedPageBreak/>
        <w:t>Stefano Parravano</w:t>
      </w:r>
      <w:r w:rsidRPr="00EC09A7">
        <w:rPr>
          <w:rFonts w:ascii="Aptos" w:hAnsi="Aptos"/>
          <w:sz w:val="24"/>
          <w:szCs w:val="24"/>
        </w:rPr>
        <w:br/>
        <w:t>parravas@bc.edu</w:t>
      </w:r>
    </w:p>
    <w:sectPr w:rsidR="00C77786" w:rsidRPr="00EC09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6038465">
    <w:abstractNumId w:val="8"/>
  </w:num>
  <w:num w:numId="2" w16cid:durableId="1541746762">
    <w:abstractNumId w:val="6"/>
  </w:num>
  <w:num w:numId="3" w16cid:durableId="716783666">
    <w:abstractNumId w:val="5"/>
  </w:num>
  <w:num w:numId="4" w16cid:durableId="479151647">
    <w:abstractNumId w:val="4"/>
  </w:num>
  <w:num w:numId="5" w16cid:durableId="2095856727">
    <w:abstractNumId w:val="7"/>
  </w:num>
  <w:num w:numId="6" w16cid:durableId="890270965">
    <w:abstractNumId w:val="3"/>
  </w:num>
  <w:num w:numId="7" w16cid:durableId="909844932">
    <w:abstractNumId w:val="2"/>
  </w:num>
  <w:num w:numId="8" w16cid:durableId="1606381660">
    <w:abstractNumId w:val="1"/>
  </w:num>
  <w:num w:numId="9" w16cid:durableId="143216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80E"/>
    <w:rsid w:val="0010482B"/>
    <w:rsid w:val="0015074B"/>
    <w:rsid w:val="0029639D"/>
    <w:rsid w:val="00326F90"/>
    <w:rsid w:val="0045186E"/>
    <w:rsid w:val="008673B0"/>
    <w:rsid w:val="008C162E"/>
    <w:rsid w:val="00A337FF"/>
    <w:rsid w:val="00A90160"/>
    <w:rsid w:val="00AA1D8D"/>
    <w:rsid w:val="00B47730"/>
    <w:rsid w:val="00C77786"/>
    <w:rsid w:val="00CB0664"/>
    <w:rsid w:val="00D86C92"/>
    <w:rsid w:val="00EC09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2A0334A-0AD6-4DFA-AE17-23E68D45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Stefano Parravano</cp:lastModifiedBy>
  <cp:revision>9</cp:revision>
  <dcterms:created xsi:type="dcterms:W3CDTF">2013-12-23T23:15:00Z</dcterms:created>
  <dcterms:modified xsi:type="dcterms:W3CDTF">2025-08-25T17:58:00Z</dcterms:modified>
  <cp:category/>
</cp:coreProperties>
</file>